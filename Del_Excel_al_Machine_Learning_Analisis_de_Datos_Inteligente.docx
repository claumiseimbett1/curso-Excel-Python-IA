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EF1AD" w14:textId="77777777" w:rsidR="0046289E" w:rsidRDefault="00000000">
      <w:pPr>
        <w:pStyle w:val="Ttulo1"/>
      </w:pPr>
      <w:r>
        <w:t>Del Excel al Machine Learning: Análisis de Datos Inteligente</w:t>
      </w:r>
    </w:p>
    <w:p w14:paraId="3E9A3F88" w14:textId="77777777" w:rsidR="0046289E" w:rsidRDefault="00000000">
      <w:pPr>
        <w:pStyle w:val="Ttulo2"/>
      </w:pPr>
      <w:r>
        <w:t>Descripción del curso</w:t>
      </w:r>
    </w:p>
    <w:p w14:paraId="3E841B66" w14:textId="77777777" w:rsidR="0046289E" w:rsidRDefault="00000000">
      <w:r>
        <w:t>Este curso práctico te lleva paso a paso desde el uso de Excel para analizar datos hasta la aplicación de modelos de Machine Learning con Python. Aprenderás a explorar, limpiar y visualizar información de manera inteligente, sin necesidad de conocimientos previos de programación avanzada. Al finalizar, podrás automatizar análisis, crear reportes dinámicos y aplicar técnicas de aprendizaje automático en tus propios proyectos.</w:t>
      </w:r>
    </w:p>
    <w:p w14:paraId="6D1BED78" w14:textId="77777777" w:rsidR="0046289E" w:rsidRDefault="00000000">
      <w:pPr>
        <w:pStyle w:val="Ttulo2"/>
      </w:pPr>
      <w:r>
        <w:t>Objetivo general</w:t>
      </w:r>
    </w:p>
    <w:p w14:paraId="6372177E" w14:textId="77777777" w:rsidR="0046289E" w:rsidRDefault="00000000">
      <w:r>
        <w:t>Capacitar a los participantes en el uso integrado de Excel y Python para el análisis de datos y la aplicación de técnicas básicas de Machine Learning, orientadas a la toma de decisiones basadas en evidencia.</w:t>
      </w:r>
    </w:p>
    <w:p w14:paraId="2AFC2334" w14:textId="77777777" w:rsidR="0046289E" w:rsidRDefault="00000000">
      <w:pPr>
        <w:pStyle w:val="Ttulo2"/>
      </w:pPr>
      <w:r>
        <w:t>Objetivos específicos</w:t>
      </w:r>
    </w:p>
    <w:p w14:paraId="25DF40FB" w14:textId="77777777" w:rsidR="0046289E" w:rsidRDefault="00000000">
      <w:r>
        <w:t>• Utilizar funciones avanzadas de Excel para el análisis exploratorio de datos.</w:t>
      </w:r>
    </w:p>
    <w:p w14:paraId="00CCB4C7" w14:textId="77777777" w:rsidR="0046289E" w:rsidRDefault="00000000">
      <w:r>
        <w:t>• Importar, limpiar y procesar datos con Python usando pandas y numpy.</w:t>
      </w:r>
    </w:p>
    <w:p w14:paraId="483FF6BB" w14:textId="77777777" w:rsidR="0046289E" w:rsidRDefault="00000000">
      <w:r>
        <w:t>• Visualizar información de manera efectiva mediante gráficos y dashboards.</w:t>
      </w:r>
    </w:p>
    <w:p w14:paraId="58E945DD" w14:textId="77777777" w:rsidR="0046289E" w:rsidRDefault="00000000">
      <w:r>
        <w:t>• Aplicar modelos básicos de Machine Learning con scikit-learn.</w:t>
      </w:r>
    </w:p>
    <w:p w14:paraId="082A241A" w14:textId="77777777" w:rsidR="0046289E" w:rsidRDefault="00000000">
      <w:r>
        <w:t>• Automatizar reportes y análisis combinando Excel y Python.</w:t>
      </w:r>
    </w:p>
    <w:p w14:paraId="53B7B3BD" w14:textId="77777777" w:rsidR="0046289E" w:rsidRDefault="00000000">
      <w:pPr>
        <w:pStyle w:val="Ttulo2"/>
      </w:pPr>
      <w:r>
        <w:t>Contenidos por sesión</w:t>
      </w:r>
    </w:p>
    <w:p w14:paraId="49773FA3" w14:textId="77777777" w:rsidR="0046289E" w:rsidRDefault="00000000">
      <w:pPr>
        <w:pStyle w:val="Ttulo3"/>
      </w:pPr>
      <w:r>
        <w:t>Sesión 1. Introducción al análisis de datos inteligente</w:t>
      </w:r>
    </w:p>
    <w:p w14:paraId="7ED13238" w14:textId="77777777" w:rsidR="0046289E" w:rsidRDefault="00000000">
      <w:r>
        <w:t>• Qué es el análisis de datos y cómo se relaciona con Machine Learning.</w:t>
      </w:r>
    </w:p>
    <w:p w14:paraId="3A807EA9" w14:textId="77777777" w:rsidR="0046289E" w:rsidRDefault="00000000">
      <w:r>
        <w:t>• El flujo de trabajo: desde Excel hasta modelos predictivos.</w:t>
      </w:r>
    </w:p>
    <w:p w14:paraId="6E87FE05" w14:textId="77777777" w:rsidR="0046289E" w:rsidRDefault="00000000">
      <w:r>
        <w:t>• Tipos de datos, variables y estructuras.</w:t>
      </w:r>
    </w:p>
    <w:p w14:paraId="722903D8" w14:textId="77777777" w:rsidR="0046289E" w:rsidRDefault="00000000">
      <w:r>
        <w:t>• Herramientas gratuitas necesarias y entorno de trabajo.</w:t>
      </w:r>
    </w:p>
    <w:p w14:paraId="2A856364" w14:textId="77777777" w:rsidR="0046289E" w:rsidRDefault="00000000">
      <w:pPr>
        <w:pStyle w:val="Ttulo3"/>
      </w:pPr>
      <w:r>
        <w:t>Sesión 2. Excel avanzado para análisis de datos</w:t>
      </w:r>
    </w:p>
    <w:p w14:paraId="5A42B8C9" w14:textId="77777777" w:rsidR="0046289E" w:rsidRDefault="00000000">
      <w:r>
        <w:t>• Tablas dinámicas, filtros y segmentación avanzada.</w:t>
      </w:r>
    </w:p>
    <w:p w14:paraId="4CB7DF78" w14:textId="77777777" w:rsidR="0046289E" w:rsidRDefault="00000000">
      <w:r>
        <w:t>• Funciones estadísticas y lógicas aplicadas (PROMEDIO.SI, BUSCARX, CORREL).</w:t>
      </w:r>
    </w:p>
    <w:p w14:paraId="4504E060" w14:textId="77777777" w:rsidR="0046289E" w:rsidRDefault="00000000">
      <w:r>
        <w:t>• Limpieza de datos, detección de errores y normalización manual.</w:t>
      </w:r>
    </w:p>
    <w:p w14:paraId="67209E49" w14:textId="77777777" w:rsidR="0046289E" w:rsidRDefault="00000000">
      <w:r>
        <w:t>• Exportación de datos limpios a CSV.</w:t>
      </w:r>
    </w:p>
    <w:p w14:paraId="6965476F" w14:textId="77777777" w:rsidR="0046289E" w:rsidRDefault="00000000">
      <w:pPr>
        <w:pStyle w:val="Ttulo3"/>
      </w:pPr>
      <w:r>
        <w:lastRenderedPageBreak/>
        <w:t>Sesión 3. Python para exploración y preprocesamiento de datos</w:t>
      </w:r>
    </w:p>
    <w:p w14:paraId="6D726342" w14:textId="77777777" w:rsidR="0046289E" w:rsidRDefault="00000000">
      <w:r>
        <w:t>• Introducción a pandas, numpy y matplotlib.</w:t>
      </w:r>
    </w:p>
    <w:p w14:paraId="5856D76E" w14:textId="77777777" w:rsidR="0046289E" w:rsidRDefault="00000000">
      <w:r>
        <w:t>• Lectura y escritura de archivos Excel/CSV.</w:t>
      </w:r>
    </w:p>
    <w:p w14:paraId="16938BED" w14:textId="77777777" w:rsidR="0046289E" w:rsidRDefault="00000000">
      <w:r>
        <w:t>• Limpieza automática de datos: valores nulos, duplicados y tipos de variables.</w:t>
      </w:r>
    </w:p>
    <w:p w14:paraId="356BCB54" w14:textId="77777777" w:rsidR="0046289E" w:rsidRDefault="00000000">
      <w:r>
        <w:t>• Visualización básica con gráficos de dispersión, histogramas y boxplots.</w:t>
      </w:r>
    </w:p>
    <w:p w14:paraId="03643341" w14:textId="77777777" w:rsidR="0046289E" w:rsidRDefault="00000000">
      <w:pPr>
        <w:pStyle w:val="Ttulo3"/>
      </w:pPr>
      <w:r>
        <w:t>Sesión 4. Fundamentos de Machine Learning con Scikit-learn</w:t>
      </w:r>
    </w:p>
    <w:p w14:paraId="360F0102" w14:textId="77777777" w:rsidR="0046289E" w:rsidRDefault="00000000">
      <w:r>
        <w:t>• Conceptos clave: features, target, entrenamiento y validación.</w:t>
      </w:r>
    </w:p>
    <w:p w14:paraId="78A66CA2" w14:textId="77777777" w:rsidR="0046289E" w:rsidRDefault="00000000">
      <w:r>
        <w:t>• Modelos básicos: regresión lineal y clasificación.</w:t>
      </w:r>
    </w:p>
    <w:p w14:paraId="23A28AEC" w14:textId="77777777" w:rsidR="0046289E" w:rsidRDefault="00000000">
      <w:r>
        <w:t>• Evaluación del modelo: precisión, R² y matriz de confusión.</w:t>
      </w:r>
    </w:p>
    <w:p w14:paraId="2DB8542E" w14:textId="77777777" w:rsidR="0046289E" w:rsidRDefault="00000000">
      <w:r>
        <w:t>• Exportación de resultados y gráficos a Excel.</w:t>
      </w:r>
    </w:p>
    <w:p w14:paraId="13823764" w14:textId="77777777" w:rsidR="0046289E" w:rsidRDefault="00000000">
      <w:pPr>
        <w:pStyle w:val="Ttulo3"/>
      </w:pPr>
      <w:r>
        <w:t>Sesión 5. Automatización y reportes inteligentes</w:t>
      </w:r>
    </w:p>
    <w:p w14:paraId="0593A02B" w14:textId="77777777" w:rsidR="0046289E" w:rsidRDefault="00000000">
      <w:r>
        <w:t>• Uso de openpyxl y pandas.ExcelWriter para automatizar reportes.</w:t>
      </w:r>
    </w:p>
    <w:p w14:paraId="0B7444E0" w14:textId="77777777" w:rsidR="0046289E" w:rsidRDefault="00000000">
      <w:r>
        <w:t>• Creación de dashboards simples con resultados del modelo.</w:t>
      </w:r>
    </w:p>
    <w:p w14:paraId="06830225" w14:textId="77777777" w:rsidR="0046289E" w:rsidRDefault="00000000">
      <w:r>
        <w:t>• Ejemplo práctico de flujo completo: carga de datos, modelado y visualización.</w:t>
      </w:r>
    </w:p>
    <w:p w14:paraId="6AF604D4" w14:textId="77777777" w:rsidR="0046289E" w:rsidRDefault="00000000">
      <w:r>
        <w:t>• Buenas prácticas para compartir y documentar resultados.</w:t>
      </w:r>
    </w:p>
    <w:p w14:paraId="7B242C7A" w14:textId="77777777" w:rsidR="0046289E" w:rsidRDefault="00000000">
      <w:pPr>
        <w:pStyle w:val="Ttulo2"/>
      </w:pPr>
      <w:r>
        <w:t>Cronograma sugerido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871"/>
        <w:gridCol w:w="2874"/>
        <w:gridCol w:w="2875"/>
      </w:tblGrid>
      <w:tr w:rsidR="0046289E" w14:paraId="49B042C8" w14:textId="77777777" w:rsidTr="00462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CB4114" w14:textId="77777777" w:rsidR="0046289E" w:rsidRDefault="00000000">
            <w:r>
              <w:t>Semana</w:t>
            </w:r>
          </w:p>
        </w:tc>
        <w:tc>
          <w:tcPr>
            <w:tcW w:w="2880" w:type="dxa"/>
          </w:tcPr>
          <w:p w14:paraId="518C6060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2880" w:type="dxa"/>
          </w:tcPr>
          <w:p w14:paraId="115A20FD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Actividades principales</w:t>
            </w:r>
          </w:p>
        </w:tc>
      </w:tr>
      <w:tr w:rsidR="0046289E" w14:paraId="3505D417" w14:textId="77777777" w:rsidTr="004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9FEC754" w14:textId="77777777" w:rsidR="0046289E" w:rsidRDefault="00000000">
            <w:r>
              <w:t>1</w:t>
            </w:r>
          </w:p>
        </w:tc>
        <w:tc>
          <w:tcPr>
            <w:tcW w:w="2880" w:type="dxa"/>
          </w:tcPr>
          <w:p w14:paraId="0E319EBC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Introducción al análisis de datos</w:t>
            </w:r>
          </w:p>
        </w:tc>
        <w:tc>
          <w:tcPr>
            <w:tcW w:w="2880" w:type="dxa"/>
          </w:tcPr>
          <w:p w14:paraId="20A35523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Exploración de dataset y conceptos básicos.</w:t>
            </w:r>
          </w:p>
        </w:tc>
      </w:tr>
      <w:tr w:rsidR="0046289E" w14:paraId="28388922" w14:textId="77777777" w:rsidTr="0046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BA64EEC" w14:textId="77777777" w:rsidR="0046289E" w:rsidRDefault="00000000">
            <w:r>
              <w:t>2</w:t>
            </w:r>
          </w:p>
        </w:tc>
        <w:tc>
          <w:tcPr>
            <w:tcW w:w="2880" w:type="dxa"/>
          </w:tcPr>
          <w:p w14:paraId="762E8208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avanzado</w:t>
            </w:r>
          </w:p>
        </w:tc>
        <w:tc>
          <w:tcPr>
            <w:tcW w:w="2880" w:type="dxa"/>
          </w:tcPr>
          <w:p w14:paraId="713F65FD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descriptivo y limpieza de datos en Excel.</w:t>
            </w:r>
          </w:p>
        </w:tc>
      </w:tr>
      <w:tr w:rsidR="0046289E" w14:paraId="33960405" w14:textId="77777777" w:rsidTr="004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F19853" w14:textId="77777777" w:rsidR="0046289E" w:rsidRDefault="00000000">
            <w:r>
              <w:t>3</w:t>
            </w:r>
          </w:p>
        </w:tc>
        <w:tc>
          <w:tcPr>
            <w:tcW w:w="2880" w:type="dxa"/>
          </w:tcPr>
          <w:p w14:paraId="1E6D59C2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para análisis</w:t>
            </w:r>
          </w:p>
        </w:tc>
        <w:tc>
          <w:tcPr>
            <w:tcW w:w="2880" w:type="dxa"/>
          </w:tcPr>
          <w:p w14:paraId="64192464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Preprocesamiento y visualización de datos con Python.</w:t>
            </w:r>
          </w:p>
        </w:tc>
      </w:tr>
      <w:tr w:rsidR="0046289E" w14:paraId="6092071B" w14:textId="77777777" w:rsidTr="0046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24F8AE" w14:textId="77777777" w:rsidR="0046289E" w:rsidRDefault="00000000">
            <w:r>
              <w:t>4</w:t>
            </w:r>
          </w:p>
        </w:tc>
        <w:tc>
          <w:tcPr>
            <w:tcW w:w="2880" w:type="dxa"/>
          </w:tcPr>
          <w:p w14:paraId="2E64DBEA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 básico</w:t>
            </w:r>
          </w:p>
        </w:tc>
        <w:tc>
          <w:tcPr>
            <w:tcW w:w="2880" w:type="dxa"/>
          </w:tcPr>
          <w:p w14:paraId="6E557C64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 de un modelo predictivo simple.</w:t>
            </w:r>
          </w:p>
        </w:tc>
      </w:tr>
      <w:tr w:rsidR="0046289E" w14:paraId="500C01B8" w14:textId="77777777" w:rsidTr="004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D277D89" w14:textId="77777777" w:rsidR="0046289E" w:rsidRDefault="00000000">
            <w:r>
              <w:t>5</w:t>
            </w:r>
          </w:p>
        </w:tc>
        <w:tc>
          <w:tcPr>
            <w:tcW w:w="2880" w:type="dxa"/>
          </w:tcPr>
          <w:p w14:paraId="4F07CBBB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Automatización y reportes</w:t>
            </w:r>
          </w:p>
        </w:tc>
        <w:tc>
          <w:tcPr>
            <w:tcW w:w="2880" w:type="dxa"/>
          </w:tcPr>
          <w:p w14:paraId="791FB267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Excel–Python y generación de reportes.</w:t>
            </w:r>
          </w:p>
        </w:tc>
      </w:tr>
    </w:tbl>
    <w:p w14:paraId="77AAC3AF" w14:textId="77777777" w:rsidR="0046289E" w:rsidRDefault="00000000">
      <w:pPr>
        <w:pStyle w:val="Ttulo2"/>
      </w:pPr>
      <w:r>
        <w:t>Rúbricas de evaluación</w:t>
      </w: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2874"/>
        <w:gridCol w:w="2871"/>
        <w:gridCol w:w="2875"/>
      </w:tblGrid>
      <w:tr w:rsidR="0046289E" w14:paraId="4994C5B3" w14:textId="77777777" w:rsidTr="00462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D221A97" w14:textId="77777777" w:rsidR="0046289E" w:rsidRDefault="00000000">
            <w:r>
              <w:t>Criterio</w:t>
            </w:r>
          </w:p>
        </w:tc>
        <w:tc>
          <w:tcPr>
            <w:tcW w:w="2880" w:type="dxa"/>
          </w:tcPr>
          <w:p w14:paraId="5063032C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2880" w:type="dxa"/>
          </w:tcPr>
          <w:p w14:paraId="017D939E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6289E" w14:paraId="23166017" w14:textId="77777777" w:rsidTr="004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B7151CC" w14:textId="77777777" w:rsidR="0046289E" w:rsidRDefault="00000000">
            <w:r>
              <w:t>Participación y asistencia</w:t>
            </w:r>
          </w:p>
        </w:tc>
        <w:tc>
          <w:tcPr>
            <w:tcW w:w="2880" w:type="dxa"/>
          </w:tcPr>
          <w:p w14:paraId="755BE861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</w:tcPr>
          <w:p w14:paraId="61EED962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Intervención activa en las sesiones y cumplimiento de actividades.</w:t>
            </w:r>
          </w:p>
        </w:tc>
      </w:tr>
      <w:tr w:rsidR="0046289E" w14:paraId="76096211" w14:textId="77777777" w:rsidTr="00462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C7123E1" w14:textId="77777777" w:rsidR="0046289E" w:rsidRDefault="00000000">
            <w:r>
              <w:t>Ejercicios prácticos semanales</w:t>
            </w:r>
          </w:p>
        </w:tc>
        <w:tc>
          <w:tcPr>
            <w:tcW w:w="2880" w:type="dxa"/>
          </w:tcPr>
          <w:p w14:paraId="0B7A3A32" w14:textId="77777777" w:rsidR="0046289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880" w:type="dxa"/>
          </w:tcPr>
          <w:p w14:paraId="6B174044" w14:textId="77777777" w:rsidR="0046289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Desarrollo correcto de ejercicios y análisis de </w:t>
            </w:r>
            <w:r>
              <w:lastRenderedPageBreak/>
              <w:t>resultados.</w:t>
            </w:r>
          </w:p>
        </w:tc>
      </w:tr>
      <w:tr w:rsidR="0046289E" w14:paraId="6CA2FB22" w14:textId="77777777" w:rsidTr="004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1041FA2" w14:textId="77777777" w:rsidR="0046289E" w:rsidRDefault="00000000">
            <w:r>
              <w:lastRenderedPageBreak/>
              <w:t>Evaluación final de comprensión</w:t>
            </w:r>
          </w:p>
        </w:tc>
        <w:tc>
          <w:tcPr>
            <w:tcW w:w="2880" w:type="dxa"/>
          </w:tcPr>
          <w:p w14:paraId="763E749F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2880" w:type="dxa"/>
          </w:tcPr>
          <w:p w14:paraId="550CF1BE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Resolución de cuestionario integrador sobre los temas vistos.</w:t>
            </w:r>
          </w:p>
        </w:tc>
      </w:tr>
    </w:tbl>
    <w:p w14:paraId="438943E2" w14:textId="77777777" w:rsidR="0046289E" w:rsidRDefault="00000000">
      <w:pPr>
        <w:pStyle w:val="Ttulo2"/>
      </w:pPr>
      <w:r>
        <w:t>Bibliografía y recursos digitales</w:t>
      </w:r>
    </w:p>
    <w:p w14:paraId="03FE0AC0" w14:textId="77777777" w:rsidR="0046289E" w:rsidRDefault="00000000">
      <w:r>
        <w:t>• McKinney, W. (2022). *Python for Data Analysis*. O’Reilly Media.</w:t>
      </w:r>
    </w:p>
    <w:p w14:paraId="43EF0C77" w14:textId="77777777" w:rsidR="0046289E" w:rsidRDefault="00000000">
      <w:r>
        <w:t>• Géron, A. (2023). *Hands-On Machine Learning with Scikit-Learn and TensorFlow*. O’Reilly Media.</w:t>
      </w:r>
    </w:p>
    <w:p w14:paraId="44BE0B38" w14:textId="77777777" w:rsidR="0046289E" w:rsidRDefault="00000000">
      <w:r>
        <w:t>• Documentación oficial de pandas: https://pandas.pydata.org/docs/</w:t>
      </w:r>
    </w:p>
    <w:p w14:paraId="49C142F4" w14:textId="77777777" w:rsidR="0046289E" w:rsidRDefault="00000000">
      <w:r>
        <w:t>• Documentación oficial de scikit-learn: https://scikit-learn.org/stable/</w:t>
      </w:r>
    </w:p>
    <w:p w14:paraId="16325BCA" w14:textId="77777777" w:rsidR="0046289E" w:rsidRDefault="00000000">
      <w:r>
        <w:t>• Portal de datos abiertos: https://www.kaggle.com/datasets</w:t>
      </w:r>
    </w:p>
    <w:p w14:paraId="24F8235C" w14:textId="77777777" w:rsidR="0046289E" w:rsidRDefault="00000000">
      <w:pPr>
        <w:pStyle w:val="Ttulo2"/>
      </w:pPr>
      <w:r>
        <w:t>Duración total del curso</w:t>
      </w:r>
    </w:p>
    <w:p w14:paraId="5E714521" w14:textId="77777777" w:rsidR="0046289E" w:rsidRDefault="00000000">
      <w:r>
        <w:t>El curso tiene una duración total de 20 horas, distribuidas en cinco sesiones teórico-prácticas de 4 horas cada una. Cada sesión combina la explicación conceptual con ejercicios guiados y actividades aplicadas en Excel y Python.</w:t>
      </w:r>
    </w:p>
    <w:p w14:paraId="3A75F27B" w14:textId="77777777" w:rsidR="0046289E" w:rsidRDefault="00000000">
      <w:pPr>
        <w:pStyle w:val="Ttulo2"/>
      </w:pPr>
      <w:r>
        <w:t>Distribución horaria por sesión</w:t>
      </w: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2151"/>
        <w:gridCol w:w="2159"/>
        <w:gridCol w:w="2154"/>
        <w:gridCol w:w="2156"/>
      </w:tblGrid>
      <w:tr w:rsidR="0046289E" w14:paraId="322E9D3C" w14:textId="77777777" w:rsidTr="00462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E43D50" w14:textId="77777777" w:rsidR="0046289E" w:rsidRDefault="00000000">
            <w:r>
              <w:t>Sesión</w:t>
            </w:r>
          </w:p>
        </w:tc>
        <w:tc>
          <w:tcPr>
            <w:tcW w:w="2160" w:type="dxa"/>
          </w:tcPr>
          <w:p w14:paraId="2410FDBB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Tema</w:t>
            </w:r>
          </w:p>
        </w:tc>
        <w:tc>
          <w:tcPr>
            <w:tcW w:w="2160" w:type="dxa"/>
          </w:tcPr>
          <w:p w14:paraId="3AE2B657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2160" w:type="dxa"/>
          </w:tcPr>
          <w:p w14:paraId="267A056B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Distribución sugerida</w:t>
            </w:r>
          </w:p>
        </w:tc>
      </w:tr>
      <w:tr w:rsidR="0046289E" w14:paraId="226F9491" w14:textId="77777777" w:rsidTr="004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52C596" w14:textId="77777777" w:rsidR="0046289E" w:rsidRDefault="00000000">
            <w:r>
              <w:t>1</w:t>
            </w:r>
          </w:p>
        </w:tc>
        <w:tc>
          <w:tcPr>
            <w:tcW w:w="2160" w:type="dxa"/>
          </w:tcPr>
          <w:p w14:paraId="1F72ED93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Introducción al análisis de datos inteligente</w:t>
            </w:r>
          </w:p>
        </w:tc>
        <w:tc>
          <w:tcPr>
            <w:tcW w:w="2160" w:type="dxa"/>
          </w:tcPr>
          <w:p w14:paraId="1710F154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2160" w:type="dxa"/>
          </w:tcPr>
          <w:p w14:paraId="0006DD97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 teoría + 3 h práctica con dataset</w:t>
            </w:r>
          </w:p>
        </w:tc>
      </w:tr>
      <w:tr w:rsidR="0046289E" w14:paraId="7C88596A" w14:textId="77777777" w:rsidTr="0046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A346AF" w14:textId="77777777" w:rsidR="0046289E" w:rsidRDefault="00000000">
            <w:r>
              <w:t>2</w:t>
            </w:r>
          </w:p>
        </w:tc>
        <w:tc>
          <w:tcPr>
            <w:tcW w:w="2160" w:type="dxa"/>
          </w:tcPr>
          <w:p w14:paraId="6BDB7E0A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avanzado para análisis de datos</w:t>
            </w:r>
          </w:p>
        </w:tc>
        <w:tc>
          <w:tcPr>
            <w:tcW w:w="2160" w:type="dxa"/>
          </w:tcPr>
          <w:p w14:paraId="5E7F36FF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2160" w:type="dxa"/>
          </w:tcPr>
          <w:p w14:paraId="516DCE18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 repaso de funciones + 3 h ejercicios en Excel</w:t>
            </w:r>
          </w:p>
        </w:tc>
      </w:tr>
      <w:tr w:rsidR="0046289E" w14:paraId="022F438C" w14:textId="77777777" w:rsidTr="004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DB2A87" w14:textId="77777777" w:rsidR="0046289E" w:rsidRDefault="00000000">
            <w:r>
              <w:t>3</w:t>
            </w:r>
          </w:p>
        </w:tc>
        <w:tc>
          <w:tcPr>
            <w:tcW w:w="2160" w:type="dxa"/>
          </w:tcPr>
          <w:p w14:paraId="13FB29A1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 para exploración y preprocesamiento de datos</w:t>
            </w:r>
          </w:p>
        </w:tc>
        <w:tc>
          <w:tcPr>
            <w:tcW w:w="2160" w:type="dxa"/>
          </w:tcPr>
          <w:p w14:paraId="2578BBE3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2160" w:type="dxa"/>
          </w:tcPr>
          <w:p w14:paraId="23CCC85C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 conceptos + 3 h práctica en Jupyter Notebook</w:t>
            </w:r>
          </w:p>
        </w:tc>
      </w:tr>
      <w:tr w:rsidR="0046289E" w14:paraId="663FE71A" w14:textId="77777777" w:rsidTr="00462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3F0854" w14:textId="77777777" w:rsidR="0046289E" w:rsidRDefault="00000000">
            <w:r>
              <w:t>4</w:t>
            </w:r>
          </w:p>
        </w:tc>
        <w:tc>
          <w:tcPr>
            <w:tcW w:w="2160" w:type="dxa"/>
          </w:tcPr>
          <w:p w14:paraId="0F2F80BF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Fundamentos de Machine Learning con Scikit-learn</w:t>
            </w:r>
          </w:p>
        </w:tc>
        <w:tc>
          <w:tcPr>
            <w:tcW w:w="2160" w:type="dxa"/>
          </w:tcPr>
          <w:p w14:paraId="2C6ADE07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2160" w:type="dxa"/>
          </w:tcPr>
          <w:p w14:paraId="1AD486B1" w14:textId="77777777" w:rsidR="0046289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 h teoría + 2.5 h práctica de modelado</w:t>
            </w:r>
          </w:p>
        </w:tc>
      </w:tr>
      <w:tr w:rsidR="0046289E" w14:paraId="79655214" w14:textId="77777777" w:rsidTr="004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91B021" w14:textId="77777777" w:rsidR="0046289E" w:rsidRDefault="00000000">
            <w:r>
              <w:t>5</w:t>
            </w:r>
          </w:p>
        </w:tc>
        <w:tc>
          <w:tcPr>
            <w:tcW w:w="2160" w:type="dxa"/>
          </w:tcPr>
          <w:p w14:paraId="3C1EBA1B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Automatización y reportes inteligentes</w:t>
            </w:r>
          </w:p>
        </w:tc>
        <w:tc>
          <w:tcPr>
            <w:tcW w:w="2160" w:type="dxa"/>
          </w:tcPr>
          <w:p w14:paraId="01D668AB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2160" w:type="dxa"/>
          </w:tcPr>
          <w:p w14:paraId="197A06D8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 conceptos + 3 h práctica de integración Excel–Python</w:t>
            </w:r>
          </w:p>
        </w:tc>
      </w:tr>
    </w:tbl>
    <w:p w14:paraId="3F0AB04B" w14:textId="77777777" w:rsidR="0046289E" w:rsidRDefault="00000000">
      <w:pPr>
        <w:pStyle w:val="Ttulo2"/>
      </w:pPr>
      <w:r>
        <w:t>Rúbricas de evaluación (curso de 20 horas)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874"/>
        <w:gridCol w:w="2871"/>
        <w:gridCol w:w="2875"/>
      </w:tblGrid>
      <w:tr w:rsidR="0046289E" w14:paraId="6A63B5E2" w14:textId="77777777" w:rsidTr="00462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19FDCC" w14:textId="77777777" w:rsidR="0046289E" w:rsidRDefault="00000000">
            <w:r>
              <w:t>Criterio</w:t>
            </w:r>
          </w:p>
        </w:tc>
        <w:tc>
          <w:tcPr>
            <w:tcW w:w="2880" w:type="dxa"/>
          </w:tcPr>
          <w:p w14:paraId="382A38B4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Peso</w:t>
            </w:r>
          </w:p>
        </w:tc>
        <w:tc>
          <w:tcPr>
            <w:tcW w:w="2880" w:type="dxa"/>
          </w:tcPr>
          <w:p w14:paraId="46CE10B4" w14:textId="77777777" w:rsidR="0046289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6289E" w14:paraId="11AAC9C0" w14:textId="77777777" w:rsidTr="004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459FE8" w14:textId="77777777" w:rsidR="0046289E" w:rsidRDefault="00000000">
            <w:r>
              <w:t>Participación y asistencia</w:t>
            </w:r>
          </w:p>
        </w:tc>
        <w:tc>
          <w:tcPr>
            <w:tcW w:w="2880" w:type="dxa"/>
          </w:tcPr>
          <w:p w14:paraId="201443FA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</w:tcPr>
          <w:p w14:paraId="4480863E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Intervención activa en las sesiones, puntualidad y </w:t>
            </w:r>
            <w:r>
              <w:lastRenderedPageBreak/>
              <w:t>cumplimiento de actividades.</w:t>
            </w:r>
          </w:p>
        </w:tc>
      </w:tr>
      <w:tr w:rsidR="0046289E" w14:paraId="7F4CB830" w14:textId="77777777" w:rsidTr="004628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0A7A54" w14:textId="77777777" w:rsidR="0046289E" w:rsidRDefault="00000000">
            <w:r>
              <w:lastRenderedPageBreak/>
              <w:t>Ejercicios prácticos semanales</w:t>
            </w:r>
          </w:p>
        </w:tc>
        <w:tc>
          <w:tcPr>
            <w:tcW w:w="2880" w:type="dxa"/>
          </w:tcPr>
          <w:p w14:paraId="0D03CF78" w14:textId="77777777" w:rsidR="0046289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880" w:type="dxa"/>
          </w:tcPr>
          <w:p w14:paraId="663AF819" w14:textId="77777777" w:rsidR="0046289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Desarrollo correcto de ejercicios en Excel y Python, demostrando comprensión del flujo de análisis.</w:t>
            </w:r>
          </w:p>
        </w:tc>
      </w:tr>
      <w:tr w:rsidR="0046289E" w14:paraId="0DD7B80E" w14:textId="77777777" w:rsidTr="00462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42F2DD" w14:textId="77777777" w:rsidR="0046289E" w:rsidRDefault="00000000">
            <w:r>
              <w:t>Evaluación final de comprensión</w:t>
            </w:r>
          </w:p>
        </w:tc>
        <w:tc>
          <w:tcPr>
            <w:tcW w:w="2880" w:type="dxa"/>
          </w:tcPr>
          <w:p w14:paraId="4C6BD1A4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2880" w:type="dxa"/>
          </w:tcPr>
          <w:p w14:paraId="5F5653BF" w14:textId="77777777" w:rsidR="0046289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Resolución de un cuestionario integrador sobre los temas vistos en las cinco sesiones.</w:t>
            </w:r>
          </w:p>
        </w:tc>
      </w:tr>
    </w:tbl>
    <w:p w14:paraId="27BCB99E" w14:textId="77777777" w:rsidR="00FD6496" w:rsidRDefault="00FD6496"/>
    <w:sectPr w:rsidR="00FD64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2876336">
    <w:abstractNumId w:val="8"/>
  </w:num>
  <w:num w:numId="2" w16cid:durableId="523783647">
    <w:abstractNumId w:val="6"/>
  </w:num>
  <w:num w:numId="3" w16cid:durableId="1507556077">
    <w:abstractNumId w:val="5"/>
  </w:num>
  <w:num w:numId="4" w16cid:durableId="720639110">
    <w:abstractNumId w:val="4"/>
  </w:num>
  <w:num w:numId="5" w16cid:durableId="1753821002">
    <w:abstractNumId w:val="7"/>
  </w:num>
  <w:num w:numId="6" w16cid:durableId="272981968">
    <w:abstractNumId w:val="3"/>
  </w:num>
  <w:num w:numId="7" w16cid:durableId="1209076208">
    <w:abstractNumId w:val="2"/>
  </w:num>
  <w:num w:numId="8" w16cid:durableId="1338578624">
    <w:abstractNumId w:val="1"/>
  </w:num>
  <w:num w:numId="9" w16cid:durableId="202678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289E"/>
    <w:rsid w:val="005B017E"/>
    <w:rsid w:val="00A90DE1"/>
    <w:rsid w:val="00AA1D8D"/>
    <w:rsid w:val="00B47730"/>
    <w:rsid w:val="00CB0664"/>
    <w:rsid w:val="00FC693F"/>
    <w:rsid w:val="00FD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8FF07"/>
  <w14:defaultImageDpi w14:val="300"/>
  <w15:docId w15:val="{D8DC264C-2067-43FB-93F7-F875FF8B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Serpa Imbett,Claudia Milena</cp:lastModifiedBy>
  <cp:revision>2</cp:revision>
  <dcterms:created xsi:type="dcterms:W3CDTF">2025-10-11T19:14:00Z</dcterms:created>
  <dcterms:modified xsi:type="dcterms:W3CDTF">2025-10-11T19:14:00Z</dcterms:modified>
  <cp:category/>
</cp:coreProperties>
</file>